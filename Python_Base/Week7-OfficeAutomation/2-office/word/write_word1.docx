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i/>
          <w:u w:val="single"/>
        </w:rPr>
        <w:t>My title</w:t>
        <w:br/>
        <w:t>1235</w:t>
      </w:r>
    </w:p>
    <w:p>
      <w:pPr>
        <w:jc w:val="right"/>
      </w:pPr>
      <w:r>
        <w:t>欢迎来到这里学习python word</w:t>
        <w:br/>
      </w:r>
      <w:r>
        <w:rPr>
          <w:b/>
        </w:rPr>
        <w:t>这是关于 word 生成的基础知识</w:t>
      </w:r>
      <w:r>
        <w:t>后面追加的内容阿斯顿发生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202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sex</w:t>
            </w:r>
          </w:p>
        </w:tc>
      </w:tr>
      <w:tr>
        <w:tc>
          <w:tcPr>
            <w:tcW w:type="dxa" w:w="2880"/>
          </w:tcPr>
          <w:p>
            <w:r>
              <w:t>xiaomu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man</w:t>
            </w:r>
          </w:p>
        </w:tc>
      </w:tr>
      <w:tr>
        <w:tc>
          <w:tcPr>
            <w:tcW w:type="dxa" w:w="2880"/>
          </w:tcPr>
          <w:p>
            <w:r>
              <w:t>dewei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man</w:t>
            </w:r>
          </w:p>
        </w:tc>
      </w:tr>
      <w:tr>
        <w:tc>
          <w:tcPr>
            <w:tcW w:type="dxa" w:w="2880"/>
          </w:tcPr>
          <w:p>
            <w:r>
              <w:t>xiaoli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woman</w:t>
            </w:r>
          </w:p>
        </w:tc>
      </w:tr>
    </w:tbl>
    <w:p>
      <w:r>
        <w:br w:type="page"/>
      </w:r>
    </w:p>
    <w:p>
      <w:pPr>
        <w:pStyle w:val="Title"/>
      </w:pPr>
      <w:r>
        <w:t>New title2</w:t>
      </w:r>
    </w:p>
    <w:p>
      <w:r>
        <w:br w:type="page"/>
      </w:r>
    </w:p>
    <w:p>
      <w:pPr>
        <w:pStyle w:val="Title"/>
      </w:pPr>
      <w:r>
        <w:t>My title3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钉钉进步体" w:hAnsi="钉钉进步体"/>
      <w:color w:val="FF69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7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